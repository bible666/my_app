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7" w:rightFromText="187" w:tblpXSpec="center" w:tblpYSpec="top"/>
        <w:tblOverlap w:val="never"/>
        <w:tblW w:w="5000" w:type="pct"/>
        <w:jc w:val="center"/>
        <w:tblBorders>
          <w:top w:val="dashed" w:sz="4" w:space="0" w:color="808080" w:themeColor="background1" w:themeShade="80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576"/>
      </w:tblGrid>
      <w:tr w:rsidR="005E242C" w14:paraId="29B8284A" w14:textId="77777777">
        <w:trPr>
          <w:jc w:val="center"/>
        </w:trPr>
        <w:tc>
          <w:tcPr>
            <w:tcW w:w="9576" w:type="dxa"/>
          </w:tcPr>
          <w:p w14:paraId="5CCFC4A7" w14:textId="77777777" w:rsidR="005E242C" w:rsidRDefault="005E242C">
            <w:pPr>
              <w:pStyle w:val="HeaderFirstPage"/>
              <w:pBdr>
                <w:bottom w:val="none" w:sz="0" w:space="0" w:color="auto"/>
              </w:pBdr>
              <w:rPr>
                <w:color w:val="9FB8CD" w:themeColor="accent2"/>
              </w:rPr>
            </w:pPr>
          </w:p>
        </w:tc>
      </w:tr>
    </w:tbl>
    <w:tbl>
      <w:tblPr>
        <w:tblStyle w:val="TableGrid"/>
        <w:tblW w:w="4910" w:type="pct"/>
        <w:jc w:val="center"/>
        <w:tblBorders>
          <w:top w:val="single" w:sz="6" w:space="0" w:color="9FB8CD" w:themeColor="accent2"/>
          <w:left w:val="single" w:sz="6" w:space="0" w:color="9FB8CD" w:themeColor="accent2"/>
          <w:bottom w:val="single" w:sz="6" w:space="0" w:color="9FB8CD" w:themeColor="accent2"/>
          <w:right w:val="single" w:sz="6" w:space="0" w:color="9FB8CD" w:themeColor="accent2"/>
          <w:insideH w:val="single" w:sz="6" w:space="0" w:color="9FB8CD" w:themeColor="accent2"/>
          <w:insideV w:val="single" w:sz="6" w:space="0" w:color="9FB8CD" w:themeColor="accent2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"/>
        <w:gridCol w:w="9364"/>
      </w:tblGrid>
      <w:tr w:rsidR="005E242C" w14:paraId="7B1C54CE" w14:textId="77777777" w:rsidTr="00013FA8">
        <w:trPr>
          <w:jc w:val="center"/>
        </w:trPr>
        <w:tc>
          <w:tcPr>
            <w:tcW w:w="189" w:type="dxa"/>
            <w:shd w:val="clear" w:color="auto" w:fill="9FB8CD" w:themeFill="accent2"/>
          </w:tcPr>
          <w:p w14:paraId="18EE6EC2" w14:textId="77777777" w:rsidR="005E242C" w:rsidRDefault="005E242C"/>
        </w:tc>
        <w:tc>
          <w:tcPr>
            <w:tcW w:w="9364" w:type="dxa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E1BD415" w14:textId="77777777" w:rsidR="005E242C" w:rsidRDefault="005B29C7">
            <w:pPr>
              <w:pStyle w:val="PersonalName"/>
            </w:pPr>
            <w:sdt>
              <w:sdtPr>
                <w:id w:val="10979384"/>
                <w:placeholder>
                  <w:docPart w:val="58371E6856374EF3BF3166921E646CAB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r w:rsidR="00013FA8">
                  <w:t>Mr. Rattapol Apipoltanakorn</w:t>
                </w:r>
              </w:sdtContent>
            </w:sdt>
          </w:p>
          <w:p w14:paraId="5CA3E7AB" w14:textId="77777777" w:rsidR="005E242C" w:rsidRPr="00013FA8" w:rsidRDefault="00013FA8">
            <w:pPr>
              <w:pStyle w:val="AddressText"/>
              <w:rPr>
                <w:rFonts w:cstheme="minorBidi"/>
                <w:szCs w:val="18"/>
                <w:lang w:bidi="th-TH"/>
              </w:rPr>
            </w:pPr>
            <w:r w:rsidRPr="00013FA8">
              <w:rPr>
                <w:rFonts w:cstheme="minorBidi"/>
                <w:szCs w:val="18"/>
                <w:cs/>
                <w:lang w:bidi="th-TH"/>
              </w:rPr>
              <w:t xml:space="preserve">56/219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sodsai</w:t>
            </w:r>
            <w:proofErr w:type="spellEnd"/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village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soi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namsai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phaholyothin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59 rd.</w:t>
            </w:r>
            <w:r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anusavale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district</w:t>
            </w:r>
            <w:r w:rsidR="00BD24EF" w:rsidRPr="00013FA8">
              <w:rPr>
                <w:rFonts w:cstheme="minorBidi"/>
                <w:szCs w:val="18"/>
                <w:cs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bangkhen</w:t>
            </w:r>
            <w:proofErr w:type="spellEnd"/>
            <w:r w:rsidRPr="00013FA8">
              <w:rPr>
                <w:rFonts w:cstheme="minorBidi"/>
                <w:szCs w:val="18"/>
                <w:lang w:bidi="th-TH"/>
              </w:rPr>
              <w:t xml:space="preserve"> </w:t>
            </w:r>
            <w:proofErr w:type="spellStart"/>
            <w:r w:rsidRPr="00013FA8">
              <w:rPr>
                <w:rFonts w:cstheme="minorBidi"/>
                <w:szCs w:val="18"/>
                <w:lang w:bidi="th-TH"/>
              </w:rPr>
              <w:t>bangkok</w:t>
            </w:r>
            <w:proofErr w:type="spellEnd"/>
            <w:r w:rsidR="00BD24EF" w:rsidRPr="00013FA8">
              <w:rPr>
                <w:rFonts w:cstheme="minorBidi"/>
                <w:szCs w:val="18"/>
                <w:cs/>
                <w:lang w:bidi="th-TH"/>
              </w:rPr>
              <w:t>.10220</w:t>
            </w:r>
          </w:p>
          <w:p w14:paraId="16FB7440" w14:textId="77777777" w:rsidR="005E242C" w:rsidRDefault="003B72F0">
            <w:pPr>
              <w:pStyle w:val="AddressText"/>
            </w:pPr>
            <w:r>
              <w:t xml:space="preserve">Phone: </w:t>
            </w:r>
            <w:r w:rsidR="00BD24EF">
              <w:t>0894583650</w:t>
            </w:r>
          </w:p>
          <w:p w14:paraId="47A768A8" w14:textId="77777777" w:rsidR="005E242C" w:rsidRDefault="003B72F0">
            <w:pPr>
              <w:pStyle w:val="AddressText"/>
            </w:pPr>
            <w:r>
              <w:t xml:space="preserve">E-mail: </w:t>
            </w:r>
            <w:hyperlink r:id="rId8" w:history="1">
              <w:r w:rsidR="00BD24EF" w:rsidRPr="001F79AE">
                <w:rPr>
                  <w:rStyle w:val="Hyperlink"/>
                </w:rPr>
                <w:t>bible6666@hotmail.com</w:t>
              </w:r>
            </w:hyperlink>
          </w:p>
          <w:p w14:paraId="7C66D1B7" w14:textId="77777777" w:rsidR="00930892" w:rsidRPr="00013FA8" w:rsidRDefault="00013FA8">
            <w:pPr>
              <w:pStyle w:val="AddressText"/>
              <w:rPr>
                <w:szCs w:val="18"/>
              </w:rPr>
            </w:pPr>
            <w:proofErr w:type="gramStart"/>
            <w:r w:rsidRPr="00013FA8">
              <w:rPr>
                <w:rFonts w:cs="Angsana New"/>
                <w:szCs w:val="18"/>
                <w:lang w:bidi="th-TH"/>
              </w:rPr>
              <w:t>Birthday</w:t>
            </w:r>
            <w:r w:rsidR="00930892" w:rsidRPr="00013FA8">
              <w:rPr>
                <w:szCs w:val="18"/>
              </w:rPr>
              <w:t xml:space="preserve"> :</w:t>
            </w:r>
            <w:proofErr w:type="gramEnd"/>
            <w:r w:rsidR="00930892" w:rsidRPr="00013FA8">
              <w:rPr>
                <w:szCs w:val="18"/>
              </w:rPr>
              <w:t xml:space="preserve"> </w:t>
            </w:r>
            <w:r w:rsidR="00BD24EF" w:rsidRPr="00013FA8">
              <w:rPr>
                <w:rFonts w:cstheme="minorBidi" w:hint="cs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11</w:t>
            </w:r>
            <w:r w:rsidR="00BD24EF" w:rsidRPr="00013FA8">
              <w:rPr>
                <w:rFonts w:cstheme="minorBidi" w:hint="cs"/>
                <w:szCs w:val="18"/>
                <w:cs/>
                <w:lang w:bidi="th-TH"/>
              </w:rPr>
              <w:t xml:space="preserve"> </w:t>
            </w:r>
            <w:r w:rsidRPr="00013FA8">
              <w:rPr>
                <w:rFonts w:cstheme="minorBidi"/>
                <w:szCs w:val="18"/>
                <w:lang w:bidi="th-TH"/>
              </w:rPr>
              <w:t>December 1978</w:t>
            </w:r>
          </w:p>
          <w:p w14:paraId="0F884DC6" w14:textId="1B746B23" w:rsidR="005E242C" w:rsidRDefault="00BD24EF" w:rsidP="00930892">
            <w:pPr>
              <w:pStyle w:val="AddressText"/>
              <w:rPr>
                <w:sz w:val="24"/>
              </w:rPr>
            </w:pPr>
            <w:proofErr w:type="gramStart"/>
            <w:r>
              <w:t>Height :</w:t>
            </w:r>
            <w:proofErr w:type="gramEnd"/>
            <w:r>
              <w:t xml:space="preserve"> 165 cm. Weight : </w:t>
            </w:r>
            <w:r w:rsidR="00CF6EA9">
              <w:t>80</w:t>
            </w:r>
            <w:r w:rsidR="00930892">
              <w:t xml:space="preserve"> Kg.</w:t>
            </w:r>
          </w:p>
        </w:tc>
      </w:tr>
    </w:tbl>
    <w:p w14:paraId="08EE65AA" w14:textId="77777777" w:rsidR="005E242C" w:rsidRDefault="005E242C">
      <w:pPr>
        <w:pStyle w:val="NoSpacing"/>
      </w:pPr>
    </w:p>
    <w:tbl>
      <w:tblPr>
        <w:tblStyle w:val="TableGrid"/>
        <w:tblW w:w="5000" w:type="pct"/>
        <w:jc w:val="center"/>
        <w:tblBorders>
          <w:top w:val="single" w:sz="6" w:space="0" w:color="AAB0C7" w:themeColor="accent1" w:themeTint="99"/>
          <w:left w:val="single" w:sz="6" w:space="0" w:color="AAB0C7" w:themeColor="accent1" w:themeTint="99"/>
          <w:bottom w:val="single" w:sz="6" w:space="0" w:color="AAB0C7" w:themeColor="accent1" w:themeTint="99"/>
          <w:right w:val="single" w:sz="6" w:space="0" w:color="AAB0C7" w:themeColor="accent1" w:themeTint="99"/>
          <w:insideH w:val="single" w:sz="6" w:space="0" w:color="AAB0C7" w:themeColor="accent1" w:themeTint="99"/>
          <w:insideV w:val="single" w:sz="6" w:space="0" w:color="AAB0C7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9363"/>
      </w:tblGrid>
      <w:tr w:rsidR="005E242C" w14:paraId="72C7B66D" w14:textId="77777777">
        <w:trPr>
          <w:jc w:val="center"/>
        </w:trPr>
        <w:tc>
          <w:tcPr>
            <w:tcW w:w="365" w:type="dxa"/>
            <w:shd w:val="clear" w:color="auto" w:fill="AAB0C7" w:themeFill="accent1" w:themeFillTint="99"/>
          </w:tcPr>
          <w:p w14:paraId="3CBEE3EE" w14:textId="77777777" w:rsidR="005E242C" w:rsidRDefault="005E242C"/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14:paraId="023AEBA5" w14:textId="77777777" w:rsidR="005E242C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Objectives</w:t>
            </w:r>
          </w:p>
          <w:p w14:paraId="296EC5AD" w14:textId="38BFF497" w:rsidR="00013FA8" w:rsidRPr="00013FA8" w:rsidRDefault="00CF6EA9" w:rsidP="00CF6EA9">
            <w:r>
              <w:t>Planning and develop program from customer request and delivery product to customer on plan.</w:t>
            </w:r>
          </w:p>
          <w:p w14:paraId="19A24230" w14:textId="77777777" w:rsidR="00013FA8" w:rsidRDefault="00013FA8" w:rsidP="006F3063">
            <w:pPr>
              <w:pStyle w:val="Section"/>
              <w:rPr>
                <w:u w:val="single"/>
              </w:rPr>
            </w:pPr>
          </w:p>
          <w:p w14:paraId="00D1E8BC" w14:textId="77777777" w:rsidR="006F3063" w:rsidRPr="006F3063" w:rsidRDefault="006F3063" w:rsidP="006F3063">
            <w:pPr>
              <w:pStyle w:val="Section"/>
              <w:rPr>
                <w:u w:val="single"/>
              </w:rPr>
            </w:pPr>
            <w:r>
              <w:rPr>
                <w:u w:val="single"/>
              </w:rPr>
              <w:t>Summary of Qualifications</w:t>
            </w:r>
          </w:p>
          <w:p w14:paraId="0FDA17BE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 w:rsidRPr="0084655C">
              <w:rPr>
                <w:rFonts w:cs="Angsana New"/>
                <w:szCs w:val="25"/>
                <w:lang w:bidi="th-TH"/>
              </w:rPr>
              <w:t>develop VB.NET and SQL Server fo</w:t>
            </w:r>
            <w:r>
              <w:rPr>
                <w:rFonts w:cs="Angsana New"/>
                <w:szCs w:val="25"/>
                <w:lang w:bidi="th-TH"/>
              </w:rPr>
              <w:t>r 10</w:t>
            </w:r>
            <w:r w:rsidRPr="0084655C"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3CCD8447" w14:textId="77777777" w:rsidR="00FA2465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report with VB.NET and EXCEL for 8 years</w:t>
            </w:r>
          </w:p>
          <w:p w14:paraId="33587C3C" w14:textId="371715A1" w:rsidR="006F3063" w:rsidRPr="00CF6EA9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report with </w:t>
            </w:r>
            <w:r w:rsidR="00FA2465">
              <w:rPr>
                <w:rFonts w:cs="Angsana New"/>
                <w:szCs w:val="25"/>
                <w:lang w:bidi="th-TH"/>
              </w:rPr>
              <w:t xml:space="preserve">Crystal Report </w:t>
            </w:r>
            <w:r>
              <w:rPr>
                <w:rFonts w:cs="Angsana New"/>
                <w:szCs w:val="25"/>
                <w:lang w:bidi="th-TH"/>
              </w:rPr>
              <w:t>for 5 years</w:t>
            </w:r>
          </w:p>
          <w:p w14:paraId="11620C8F" w14:textId="62311FC9" w:rsidR="00CF6EA9" w:rsidRPr="00186484" w:rsidRDefault="00CF6EA9" w:rsidP="00CF6EA9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angular for 4 years</w:t>
            </w:r>
          </w:p>
          <w:p w14:paraId="64A2E342" w14:textId="77777777" w:rsidR="00186484" w:rsidRPr="00DE266C" w:rsidRDefault="0084655C" w:rsidP="006F3063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 xml:space="preserve">using </w:t>
            </w:r>
            <w:r w:rsidR="00186484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186484">
              <w:rPr>
                <w:rFonts w:cs="Angsana New"/>
                <w:szCs w:val="25"/>
                <w:lang w:bidi="th-TH"/>
              </w:rPr>
              <w:t>Oracle</w:t>
            </w:r>
            <w:proofErr w:type="gramEnd"/>
            <w:r w:rsidR="00186484">
              <w:rPr>
                <w:rFonts w:cs="Angsana New"/>
                <w:szCs w:val="25"/>
                <w:lang w:bidi="th-TH"/>
              </w:rPr>
              <w:t xml:space="preserve"> </w:t>
            </w:r>
            <w:r>
              <w:rPr>
                <w:rFonts w:cs="Angsana New"/>
                <w:szCs w:val="25"/>
                <w:lang w:bidi="th-TH"/>
              </w:rPr>
              <w:t>for 1 year</w:t>
            </w:r>
          </w:p>
          <w:p w14:paraId="57F55688" w14:textId="589272A5" w:rsidR="00DE266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</w:t>
            </w:r>
            <w:r w:rsidR="00DE266C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DE266C">
              <w:rPr>
                <w:rFonts w:cs="Angsana New"/>
                <w:szCs w:val="25"/>
                <w:lang w:bidi="th-TH"/>
              </w:rPr>
              <w:t xml:space="preserve">web </w:t>
            </w:r>
            <w:r>
              <w:rPr>
                <w:rFonts w:cs="Angsana New"/>
                <w:szCs w:val="25"/>
                <w:lang w:bidi="th-TH"/>
              </w:rPr>
              <w:t>with</w:t>
            </w:r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proofErr w:type="gramStart"/>
            <w:r w:rsidR="00FA2465">
              <w:rPr>
                <w:rFonts w:cs="Angsana New"/>
                <w:szCs w:val="25"/>
                <w:lang w:bidi="th-TH"/>
              </w:rPr>
              <w:t xml:space="preserve">PHP </w:t>
            </w:r>
            <w:r>
              <w:rPr>
                <w:rFonts w:cs="Angsana New"/>
                <w:szCs w:val="25"/>
                <w:lang w:bidi="th-TH"/>
              </w:rPr>
              <w:t>,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>
              <w:rPr>
                <w:rFonts w:cs="Angsana New"/>
                <w:szCs w:val="25"/>
                <w:lang w:bidi="th-TH"/>
              </w:rPr>
              <w:t>AJAX</w:t>
            </w:r>
            <w:r>
              <w:rPr>
                <w:rFonts w:cs="Angsana New"/>
                <w:szCs w:val="25"/>
                <w:lang w:bidi="th-TH"/>
              </w:rPr>
              <w:t xml:space="preserve"> and MYSQL for </w:t>
            </w:r>
            <w:r w:rsidR="00CF6EA9">
              <w:rPr>
                <w:rFonts w:cs="Angsana New"/>
                <w:szCs w:val="25"/>
                <w:lang w:bidi="th-TH"/>
              </w:rPr>
              <w:t>8</w:t>
            </w:r>
            <w:r>
              <w:rPr>
                <w:rFonts w:cs="Angsana New"/>
                <w:szCs w:val="25"/>
                <w:lang w:bidi="th-TH"/>
              </w:rPr>
              <w:t xml:space="preserve"> years</w:t>
            </w:r>
          </w:p>
          <w:p w14:paraId="7A058D66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factory and MRP for 10 years</w:t>
            </w:r>
          </w:p>
          <w:p w14:paraId="420E74C5" w14:textId="77777777" w:rsidR="0084655C" w:rsidRPr="0084655C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register and sales product for 5 years</w:t>
            </w:r>
          </w:p>
          <w:p w14:paraId="3FA28701" w14:textId="2EA9AE5B" w:rsidR="0084655C" w:rsidRPr="00D143E3" w:rsidRDefault="0084655C" w:rsidP="006F3063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system analysis in web for Insurance</w:t>
            </w:r>
          </w:p>
          <w:p w14:paraId="3E9294ED" w14:textId="085A1FF1" w:rsidR="00D143E3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design system from customer request</w:t>
            </w:r>
          </w:p>
          <w:p w14:paraId="048820EB" w14:textId="6BBB37A9" w:rsidR="00440E70" w:rsidRDefault="00440E70" w:rsidP="006F3063">
            <w:pPr>
              <w:pStyle w:val="ListBullet"/>
              <w:numPr>
                <w:ilvl w:val="0"/>
                <w:numId w:val="1"/>
              </w:numPr>
            </w:pPr>
            <w:r>
              <w:t>create schedule plan for send product to customer</w:t>
            </w:r>
          </w:p>
          <w:p w14:paraId="466694DB" w14:textId="7770F4E7" w:rsidR="002D094E" w:rsidRDefault="00FB251D" w:rsidP="006F3063">
            <w:pPr>
              <w:pStyle w:val="ListBullet"/>
              <w:numPr>
                <w:ilvl w:val="0"/>
                <w:numId w:val="1"/>
              </w:numPr>
            </w:pPr>
            <w:r>
              <w:t>find a way to finished project on time</w:t>
            </w:r>
            <w:bookmarkStart w:id="0" w:name="_GoBack"/>
            <w:bookmarkEnd w:id="0"/>
          </w:p>
          <w:p w14:paraId="5921F83F" w14:textId="77777777" w:rsidR="0054413F" w:rsidRDefault="0054413F" w:rsidP="00A824F2">
            <w:pPr>
              <w:pStyle w:val="Section"/>
              <w:rPr>
                <w:u w:val="single"/>
              </w:rPr>
            </w:pPr>
          </w:p>
          <w:p w14:paraId="073D5C49" w14:textId="77777777" w:rsidR="00A824F2" w:rsidRDefault="00A824F2" w:rsidP="00A824F2">
            <w:pPr>
              <w:pStyle w:val="Section"/>
              <w:rPr>
                <w:u w:val="single"/>
              </w:rPr>
            </w:pPr>
            <w:r w:rsidRPr="003925B1">
              <w:rPr>
                <w:u w:val="single"/>
              </w:rPr>
              <w:t>Relevant Skills</w:t>
            </w:r>
          </w:p>
          <w:p w14:paraId="580A165D" w14:textId="77777777" w:rsidR="0084655C" w:rsidRDefault="0084655C" w:rsidP="0084655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>Develop web for Insurance</w:t>
            </w:r>
          </w:p>
          <w:p w14:paraId="1608D052" w14:textId="77777777" w:rsidR="0084655C" w:rsidRPr="00D4285B" w:rsidRDefault="0084655C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discount time </w:t>
            </w:r>
            <w:r w:rsidR="00C47612">
              <w:rPr>
                <w:rFonts w:cs="Angsana New"/>
                <w:szCs w:val="25"/>
                <w:lang w:bidi="th-TH"/>
              </w:rPr>
              <w:t>from surveyor to accident area</w:t>
            </w:r>
          </w:p>
          <w:p w14:paraId="6B2C87CB" w14:textId="77777777" w:rsidR="0084655C" w:rsidRPr="00C47612" w:rsidRDefault="00C47612" w:rsidP="0084655C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call center can manage/check position of surveyor for real time</w:t>
            </w:r>
          </w:p>
          <w:p w14:paraId="266264D1" w14:textId="77777777" w:rsidR="0084655C" w:rsidRPr="0084655C" w:rsidRDefault="0084655C" w:rsidP="0084655C"/>
          <w:p w14:paraId="27C27953" w14:textId="77777777" w:rsidR="00DE266C" w:rsidRDefault="00C47612" w:rsidP="00DE266C">
            <w:pPr>
              <w:pStyle w:val="Section"/>
              <w:rPr>
                <w:rtl/>
                <w:cs/>
              </w:rPr>
            </w:pPr>
            <w:r>
              <w:rPr>
                <w:rFonts w:cs="Angsana New"/>
                <w:sz w:val="32"/>
                <w:szCs w:val="40"/>
                <w:lang w:bidi="th-TH"/>
              </w:rPr>
              <w:t xml:space="preserve">Develop </w:t>
            </w:r>
            <w:r w:rsidR="00DE266C">
              <w:rPr>
                <w:rFonts w:cs="Angsana New"/>
                <w:sz w:val="32"/>
                <w:szCs w:val="40"/>
                <w:lang w:bidi="th-TH"/>
              </w:rPr>
              <w:t>WEB</w:t>
            </w:r>
            <w:r>
              <w:rPr>
                <w:rFonts w:cs="Angsana New"/>
                <w:sz w:val="32"/>
                <w:szCs w:val="40"/>
                <w:lang w:bidi="th-TH"/>
              </w:rPr>
              <w:t xml:space="preserve"> for show product in web</w:t>
            </w:r>
          </w:p>
          <w:p w14:paraId="6AB51EFF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create </w:t>
            </w:r>
            <w:proofErr w:type="gramStart"/>
            <w:r>
              <w:t>back ground</w:t>
            </w:r>
            <w:proofErr w:type="gramEnd"/>
            <w:r>
              <w:t xml:space="preserve"> for connection database</w:t>
            </w:r>
          </w:p>
          <w:p w14:paraId="4172FF2B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section </w:t>
            </w:r>
            <w:proofErr w:type="gramStart"/>
            <w:r>
              <w:t>product ,</w:t>
            </w:r>
            <w:proofErr w:type="gramEnd"/>
            <w:r>
              <w:t xml:space="preserve"> customer and booking </w:t>
            </w:r>
          </w:p>
          <w:p w14:paraId="73B3E8FD" w14:textId="77777777" w:rsidR="00C47612" w:rsidRPr="00C47612" w:rsidRDefault="00C47612" w:rsidP="00DE266C">
            <w:pPr>
              <w:pStyle w:val="ListBullet"/>
              <w:numPr>
                <w:ilvl w:val="0"/>
                <w:numId w:val="1"/>
              </w:numPr>
            </w:pPr>
            <w:r>
              <w:t>develop and analysis summary report</w:t>
            </w:r>
          </w:p>
          <w:p w14:paraId="57FE1FFB" w14:textId="77777777" w:rsidR="00FA2465" w:rsidRDefault="00C47612" w:rsidP="00DE266C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 w:rsidR="00FA2465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>
              <w:rPr>
                <w:rFonts w:cs="Angsana New"/>
                <w:szCs w:val="25"/>
                <w:lang w:bidi="th-TH"/>
              </w:rPr>
              <w:t>www.tomizawa.co.th</w:t>
            </w:r>
          </w:p>
          <w:p w14:paraId="4B1DB394" w14:textId="77777777" w:rsidR="00A824F2" w:rsidRDefault="00C47612" w:rsidP="00A824F2">
            <w:pPr>
              <w:pStyle w:val="Section"/>
            </w:pPr>
            <w:r>
              <w:rPr>
                <w:rFonts w:cs="Angsana New"/>
                <w:sz w:val="32"/>
                <w:szCs w:val="40"/>
                <w:lang w:bidi="th-TH"/>
              </w:rPr>
              <w:t>Develop planning system</w:t>
            </w:r>
          </w:p>
          <w:p w14:paraId="4D7F14F9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create basic data for production plan</w:t>
            </w:r>
          </w:p>
          <w:p w14:paraId="1F5476FD" w14:textId="77777777" w:rsidR="00A824F2" w:rsidRPr="00D4285B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>develop and analysis MRP</w:t>
            </w:r>
          </w:p>
          <w:p w14:paraId="06659C49" w14:textId="77777777" w:rsidR="00FA2465" w:rsidRDefault="00C47612" w:rsidP="00A824F2">
            <w:pPr>
              <w:pStyle w:val="ListBullet"/>
              <w:numPr>
                <w:ilvl w:val="0"/>
                <w:numId w:val="1"/>
              </w:numPr>
            </w:pPr>
            <w:r w:rsidRPr="00C47612">
              <w:rPr>
                <w:rFonts w:cs="Angsana New"/>
                <w:szCs w:val="25"/>
                <w:lang w:bidi="th-TH"/>
              </w:rPr>
              <w:t xml:space="preserve">Sample </w:t>
            </w:r>
            <w:proofErr w:type="gramStart"/>
            <w:r w:rsidRPr="00C47612">
              <w:rPr>
                <w:rFonts w:cs="Angsana New"/>
                <w:szCs w:val="25"/>
                <w:lang w:bidi="th-TH"/>
              </w:rPr>
              <w:t>Factory :</w:t>
            </w:r>
            <w:proofErr w:type="gramEnd"/>
            <w:r w:rsidR="00FA2465" w:rsidRPr="00C47612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FA2465" w:rsidRPr="00C47612">
              <w:rPr>
                <w:rFonts w:cs="Angsana New"/>
                <w:szCs w:val="25"/>
                <w:lang w:bidi="th-TH"/>
              </w:rPr>
              <w:t>BANGKOK AITOA , Thai YAZAKI , KUMI Thailand</w:t>
            </w:r>
          </w:p>
          <w:p w14:paraId="03293DDE" w14:textId="77777777" w:rsidR="00A824F2" w:rsidRDefault="00A824F2" w:rsidP="00A824F2">
            <w:pPr>
              <w:pStyle w:val="ListBullet"/>
              <w:numPr>
                <w:ilvl w:val="0"/>
                <w:numId w:val="0"/>
              </w:numPr>
            </w:pPr>
          </w:p>
          <w:p w14:paraId="60371A9B" w14:textId="77777777" w:rsidR="00C47612" w:rsidRDefault="00C47612" w:rsidP="00A824F2">
            <w:pPr>
              <w:pStyle w:val="Section"/>
              <w:rPr>
                <w:rFonts w:cstheme="minorBidi"/>
                <w:sz w:val="40"/>
                <w:szCs w:val="40"/>
                <w:lang w:bidi="th-TH"/>
              </w:rPr>
            </w:pPr>
          </w:p>
          <w:p w14:paraId="3D04858D" w14:textId="77777777" w:rsidR="00A824F2" w:rsidRPr="00232549" w:rsidRDefault="00C47612" w:rsidP="00A824F2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</w:t>
            </w:r>
            <w:r w:rsidR="00232549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232549">
              <w:rPr>
                <w:rFonts w:cstheme="minorBidi"/>
                <w:sz w:val="40"/>
                <w:szCs w:val="40"/>
                <w:lang w:bidi="th-TH"/>
              </w:rPr>
              <w:t>Stock control</w:t>
            </w:r>
            <w:r>
              <w:rPr>
                <w:rFonts w:cstheme="minorBidi"/>
                <w:lang w:bidi="th-TH"/>
              </w:rPr>
              <w:t xml:space="preserve"> System</w:t>
            </w:r>
          </w:p>
          <w:p w14:paraId="71844983" w14:textId="77777777" w:rsidR="00C47612" w:rsidRPr="00C4761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</w:t>
            </w:r>
            <w:proofErr w:type="gramStart"/>
            <w:r>
              <w:t>analysis  input</w:t>
            </w:r>
            <w:proofErr w:type="gramEnd"/>
            <w:r>
              <w:t xml:space="preserve"> and output stock data</w:t>
            </w:r>
          </w:p>
          <w:p w14:paraId="7B0517E1" w14:textId="77777777" w:rsidR="00A824F2" w:rsidRDefault="00C47612" w:rsidP="00A824F2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>develop and analysis report sales and costs for manager</w:t>
            </w:r>
          </w:p>
          <w:p w14:paraId="0D720528" w14:textId="77777777" w:rsidR="00A824F2" w:rsidRDefault="00A824F2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A3C9117" w14:textId="77777777" w:rsidR="00842EC4" w:rsidRPr="00232549" w:rsidRDefault="00C47612" w:rsidP="00842EC4">
            <w:pPr>
              <w:pStyle w:val="Section"/>
              <w:rPr>
                <w:rFonts w:cstheme="minorBidi"/>
                <w:cs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>Develop Fighting area system</w:t>
            </w:r>
          </w:p>
          <w:p w14:paraId="30971D16" w14:textId="77777777" w:rsidR="00C47612" w:rsidRPr="00C47612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t xml:space="preserve">develop and analysis web register for </w:t>
            </w:r>
            <w:r>
              <w:rPr>
                <w:rFonts w:cstheme="minorBidi"/>
                <w:szCs w:val="25"/>
                <w:lang w:bidi="th-TH"/>
              </w:rPr>
              <w:t>taekwondo</w:t>
            </w:r>
          </w:p>
          <w:p w14:paraId="3043A6E4" w14:textId="77777777" w:rsidR="00842EC4" w:rsidRDefault="00C47612" w:rsidP="00842EC4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and analysis </w:t>
            </w:r>
            <w:r w:rsidR="008A3B0D">
              <w:rPr>
                <w:rFonts w:cs="Angsana New"/>
                <w:szCs w:val="25"/>
                <w:lang w:bidi="th-TH"/>
              </w:rPr>
              <w:t>match race system</w:t>
            </w:r>
          </w:p>
          <w:p w14:paraId="2E6640C3" w14:textId="77777777" w:rsidR="00842EC4" w:rsidRDefault="008A3B0D" w:rsidP="00842EC4">
            <w:pPr>
              <w:pStyle w:val="ListBullet"/>
              <w:numPr>
                <w:ilvl w:val="0"/>
                <w:numId w:val="1"/>
              </w:numPr>
            </w:pPr>
            <w:proofErr w:type="gramStart"/>
            <w:r>
              <w:rPr>
                <w:rFonts w:cs="Angsana New"/>
                <w:szCs w:val="25"/>
                <w:lang w:bidi="th-TH"/>
              </w:rPr>
              <w:t>sample :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</w:t>
            </w:r>
            <w:r w:rsidR="00C568BA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C568BA" w:rsidRPr="00C568BA">
              <w:rPr>
                <w:rFonts w:cs="Angsana New"/>
                <w:szCs w:val="25"/>
                <w:lang w:bidi="th-TH"/>
              </w:rPr>
              <w:t>www.fightingtkd.com/TKD_WEB</w:t>
            </w:r>
          </w:p>
          <w:p w14:paraId="23CF3AB4" w14:textId="77777777" w:rsidR="00842EC4" w:rsidRDefault="00842EC4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600BD844" w14:textId="77777777" w:rsidR="00B642F8" w:rsidRPr="00232549" w:rsidRDefault="008A3B0D" w:rsidP="00B642F8">
            <w:pPr>
              <w:pStyle w:val="Section"/>
              <w:rPr>
                <w:rFonts w:cstheme="minorBidi"/>
                <w:lang w:bidi="th-TH"/>
              </w:rPr>
            </w:pPr>
            <w:r>
              <w:rPr>
                <w:rFonts w:cstheme="minorBidi"/>
                <w:sz w:val="40"/>
                <w:szCs w:val="40"/>
                <w:lang w:bidi="th-TH"/>
              </w:rPr>
              <w:t xml:space="preserve">Transfer data </w:t>
            </w:r>
            <w:proofErr w:type="gramStart"/>
            <w:r>
              <w:rPr>
                <w:rFonts w:cstheme="minorBidi"/>
                <w:sz w:val="40"/>
                <w:szCs w:val="40"/>
                <w:lang w:bidi="th-TH"/>
              </w:rPr>
              <w:t xml:space="preserve">for </w:t>
            </w:r>
            <w:r w:rsidR="00B642F8">
              <w:rPr>
                <w:rFonts w:cstheme="minorBidi" w:hint="cs"/>
                <w:sz w:val="40"/>
                <w:szCs w:val="40"/>
                <w:cs/>
                <w:lang w:bidi="th-TH"/>
              </w:rPr>
              <w:t xml:space="preserve"> </w:t>
            </w:r>
            <w:r w:rsidR="00B642F8">
              <w:rPr>
                <w:rFonts w:cstheme="minorBidi"/>
                <w:sz w:val="40"/>
                <w:szCs w:val="40"/>
                <w:lang w:bidi="th-TH"/>
              </w:rPr>
              <w:t>TOT</w:t>
            </w:r>
            <w:proofErr w:type="gramEnd"/>
          </w:p>
          <w:p w14:paraId="4174907B" w14:textId="77777777" w:rsidR="00B642F8" w:rsidRDefault="008A3B0D" w:rsidP="00B642F8">
            <w:pPr>
              <w:pStyle w:val="ListBullet"/>
              <w:numPr>
                <w:ilvl w:val="0"/>
                <w:numId w:val="1"/>
              </w:numPr>
            </w:pPr>
            <w:r>
              <w:rPr>
                <w:rFonts w:cs="Angsana New"/>
                <w:szCs w:val="25"/>
                <w:lang w:bidi="th-TH"/>
              </w:rPr>
              <w:t xml:space="preserve">develop program for transfer data </w:t>
            </w:r>
            <w:proofErr w:type="gramStart"/>
            <w:r>
              <w:rPr>
                <w:rFonts w:cs="Angsana New"/>
                <w:szCs w:val="25"/>
                <w:lang w:bidi="th-TH"/>
              </w:rPr>
              <w:t xml:space="preserve">to </w:t>
            </w:r>
            <w:r w:rsidR="00B642F8">
              <w:rPr>
                <w:rFonts w:cs="Angsana New" w:hint="cs"/>
                <w:szCs w:val="25"/>
                <w:cs/>
                <w:lang w:bidi="th-TH"/>
              </w:rPr>
              <w:t xml:space="preserve"> </w:t>
            </w:r>
            <w:r w:rsidR="00B642F8">
              <w:rPr>
                <w:rFonts w:cs="Angsana New"/>
                <w:szCs w:val="25"/>
                <w:lang w:bidi="th-TH"/>
              </w:rPr>
              <w:t>KEYNAN</w:t>
            </w:r>
            <w:proofErr w:type="gramEnd"/>
            <w:r>
              <w:rPr>
                <w:rFonts w:cs="Angsana New"/>
                <w:szCs w:val="25"/>
                <w:lang w:bidi="th-TH"/>
              </w:rPr>
              <w:t xml:space="preserve"> system</w:t>
            </w:r>
          </w:p>
          <w:p w14:paraId="2FD7881D" w14:textId="77777777" w:rsidR="00B642F8" w:rsidRDefault="00B642F8" w:rsidP="00A824F2">
            <w:pPr>
              <w:pStyle w:val="ListBullet"/>
              <w:numPr>
                <w:ilvl w:val="0"/>
                <w:numId w:val="0"/>
              </w:numPr>
              <w:ind w:left="360" w:hanging="360"/>
            </w:pPr>
          </w:p>
          <w:p w14:paraId="7A8D9AAC" w14:textId="77777777" w:rsidR="00232549" w:rsidRDefault="00232549">
            <w:pPr>
              <w:pStyle w:val="Section"/>
              <w:rPr>
                <w:rFonts w:cstheme="minorBidi"/>
                <w:u w:val="single"/>
                <w:lang w:bidi="th-TH"/>
              </w:rPr>
            </w:pPr>
          </w:p>
          <w:p w14:paraId="2573A608" w14:textId="77777777" w:rsidR="005E242C" w:rsidRPr="00A824F2" w:rsidRDefault="003B72F0">
            <w:pPr>
              <w:pStyle w:val="Section"/>
              <w:rPr>
                <w:u w:val="single"/>
              </w:rPr>
            </w:pPr>
            <w:r w:rsidRPr="00A824F2">
              <w:rPr>
                <w:u w:val="single"/>
              </w:rPr>
              <w:t>Education</w:t>
            </w:r>
          </w:p>
          <w:p w14:paraId="60B549F6" w14:textId="77777777" w:rsidR="005E242C" w:rsidRDefault="00A30254">
            <w:pPr>
              <w:pStyle w:val="Subsection"/>
            </w:pPr>
            <w:r>
              <w:t xml:space="preserve">Bachelor of </w:t>
            </w:r>
            <w:r w:rsidR="00232549">
              <w:rPr>
                <w:rFonts w:cs="Angsana New"/>
                <w:lang w:bidi="th-TH"/>
              </w:rPr>
              <w:t>Computer Science</w:t>
            </w:r>
            <w:r w:rsidR="003B72F0">
              <w:t xml:space="preserve"> </w:t>
            </w:r>
            <w:r w:rsidR="003B72F0">
              <w:rPr>
                <w:rStyle w:val="SubsectionDateChar"/>
              </w:rPr>
              <w:t>(</w:t>
            </w:r>
            <w:r>
              <w:rPr>
                <w:b w:val="0"/>
              </w:rPr>
              <w:t>Bangkok University, 200</w:t>
            </w:r>
            <w:r w:rsidR="00232549">
              <w:rPr>
                <w:b w:val="0"/>
              </w:rPr>
              <w:t>4</w:t>
            </w:r>
            <w:r w:rsidR="003B72F0">
              <w:rPr>
                <w:rStyle w:val="SubsectionDateChar"/>
              </w:rPr>
              <w:t>)</w:t>
            </w:r>
          </w:p>
          <w:p w14:paraId="25E34008" w14:textId="77777777" w:rsidR="005E242C" w:rsidRDefault="005E242C">
            <w:pPr>
              <w:pStyle w:val="ListBullet"/>
              <w:numPr>
                <w:ilvl w:val="0"/>
                <w:numId w:val="0"/>
              </w:numPr>
            </w:pPr>
          </w:p>
          <w:p w14:paraId="1A1C2855" w14:textId="77777777" w:rsidR="005E242C" w:rsidRPr="002A3944" w:rsidRDefault="001B50EB">
            <w:pPr>
              <w:pStyle w:val="Section"/>
              <w:rPr>
                <w:u w:val="single"/>
              </w:rPr>
            </w:pPr>
            <w:r w:rsidRPr="002A3944">
              <w:rPr>
                <w:u w:val="single"/>
              </w:rPr>
              <w:t>Employment History</w:t>
            </w:r>
          </w:p>
          <w:p w14:paraId="45440BE9" w14:textId="77777777" w:rsidR="008A6A8D" w:rsidRDefault="008A6A8D" w:rsidP="0036175A"/>
          <w:p w14:paraId="5E89CAFA" w14:textId="77777777" w:rsidR="008A6A8D" w:rsidRDefault="00232549" w:rsidP="008A6A8D">
            <w:pPr>
              <w:pStyle w:val="SubsectionDate"/>
            </w:pPr>
            <w:r>
              <w:rPr>
                <w:rStyle w:val="SubsectionChar"/>
                <w:b w:val="0"/>
              </w:rPr>
              <w:t xml:space="preserve">System </w:t>
            </w:r>
            <w:r w:rsidR="008A3B0D">
              <w:rPr>
                <w:rStyle w:val="SubsectionChar"/>
                <w:b w:val="0"/>
              </w:rPr>
              <w:t>Analysis</w:t>
            </w:r>
            <w:r w:rsidR="008A6A8D">
              <w:t xml:space="preserve"> (</w:t>
            </w:r>
            <w:r>
              <w:t>June</w:t>
            </w:r>
            <w:r w:rsidR="008A6A8D">
              <w:t xml:space="preserve"> </w:t>
            </w:r>
            <w:proofErr w:type="gramStart"/>
            <w:r w:rsidR="008A6A8D">
              <w:t>20</w:t>
            </w:r>
            <w:r w:rsidR="008A3B0D">
              <w:t>15</w:t>
            </w:r>
            <w:r w:rsidR="008A6A8D">
              <w:t xml:space="preserve">  –</w:t>
            </w:r>
            <w:proofErr w:type="gramEnd"/>
            <w:r w:rsidR="008A6A8D">
              <w:t xml:space="preserve"> Present)</w:t>
            </w:r>
          </w:p>
          <w:p w14:paraId="673CB0C9" w14:textId="77777777" w:rsidR="0092393E" w:rsidRDefault="008A3B0D" w:rsidP="008A6A8D">
            <w:pPr>
              <w:pStyle w:val="SubsectionDate"/>
            </w:pPr>
            <w:r>
              <w:t>Ecart Studio</w:t>
            </w:r>
            <w:r w:rsidR="00232549">
              <w:t xml:space="preserve"> Co., LTD.</w:t>
            </w:r>
          </w:p>
          <w:p w14:paraId="1E56F24D" w14:textId="77777777" w:rsidR="008A6A8D" w:rsidRDefault="008A6A8D" w:rsidP="0036175A"/>
          <w:p w14:paraId="089A414D" w14:textId="77777777" w:rsidR="008A3B0D" w:rsidRDefault="008A3B0D" w:rsidP="008A3B0D">
            <w:pPr>
              <w:pStyle w:val="SubsectionDate"/>
            </w:pPr>
            <w:r>
              <w:rPr>
                <w:rStyle w:val="SubsectionChar"/>
                <w:b w:val="0"/>
              </w:rPr>
              <w:t>System Engineer</w:t>
            </w:r>
            <w:r>
              <w:t xml:space="preserve"> (June </w:t>
            </w:r>
            <w:proofErr w:type="gramStart"/>
            <w:r>
              <w:t>2007  –</w:t>
            </w:r>
            <w:proofErr w:type="gramEnd"/>
            <w:r>
              <w:t xml:space="preserve"> June 2015)</w:t>
            </w:r>
          </w:p>
          <w:p w14:paraId="20C7EBD6" w14:textId="77777777" w:rsidR="008A3B0D" w:rsidRDefault="008A3B0D" w:rsidP="008A3B0D">
            <w:pPr>
              <w:pStyle w:val="SubsectionDate"/>
            </w:pPr>
            <w:r>
              <w:t>Optimum Enterprise Co., LTD.</w:t>
            </w:r>
          </w:p>
          <w:p w14:paraId="30AF2172" w14:textId="77777777" w:rsidR="008A3B0D" w:rsidRPr="0036175A" w:rsidRDefault="008A3B0D" w:rsidP="0036175A"/>
          <w:p w14:paraId="49A2EECD" w14:textId="77777777" w:rsidR="0036175A" w:rsidRDefault="00232549" w:rsidP="0036175A">
            <w:pPr>
              <w:pStyle w:val="SubsectionDate"/>
            </w:pPr>
            <w:r>
              <w:rPr>
                <w:rStyle w:val="SubsectionChar"/>
                <w:b w:val="0"/>
              </w:rPr>
              <w:t>IT Staff</w:t>
            </w:r>
            <w:r w:rsidR="0036175A">
              <w:t xml:space="preserve"> (</w:t>
            </w:r>
            <w:r>
              <w:t>June</w:t>
            </w:r>
            <w:r w:rsidR="0036175A">
              <w:t xml:space="preserve"> </w:t>
            </w:r>
            <w:proofErr w:type="gramStart"/>
            <w:r w:rsidR="0036175A">
              <w:t>20</w:t>
            </w:r>
            <w:r w:rsidR="00906846">
              <w:t>0</w:t>
            </w:r>
            <w:r>
              <w:t>5</w:t>
            </w:r>
            <w:r w:rsidR="0036175A">
              <w:t xml:space="preserve">  –</w:t>
            </w:r>
            <w:proofErr w:type="gramEnd"/>
            <w:r w:rsidR="0036175A">
              <w:t xml:space="preserve"> </w:t>
            </w:r>
            <w:r>
              <w:t>June</w:t>
            </w:r>
            <w:r w:rsidR="00E710E2">
              <w:t xml:space="preserve"> 20</w:t>
            </w:r>
            <w:r>
              <w:t>07</w:t>
            </w:r>
            <w:r w:rsidR="0036175A">
              <w:t>)</w:t>
            </w:r>
          </w:p>
          <w:p w14:paraId="0AB006E4" w14:textId="77777777" w:rsidR="0036175A" w:rsidRDefault="00232549" w:rsidP="0036175A">
            <w:pPr>
              <w:pStyle w:val="SubsectionDate"/>
            </w:pPr>
            <w:r>
              <w:t>Bangkok ITOA</w:t>
            </w:r>
            <w:r w:rsidR="0036175A">
              <w:t xml:space="preserve"> </w:t>
            </w:r>
          </w:p>
          <w:p w14:paraId="1E051932" w14:textId="77777777" w:rsidR="0036175A" w:rsidRPr="0036175A" w:rsidRDefault="0036175A" w:rsidP="0036175A"/>
          <w:p w14:paraId="44A447C4" w14:textId="77777777" w:rsidR="005E242C" w:rsidRDefault="00232549">
            <w:pPr>
              <w:pStyle w:val="SubsectionDate"/>
            </w:pPr>
            <w:r>
              <w:t>Programmer</w:t>
            </w:r>
            <w:r w:rsidR="003B72F0">
              <w:t xml:space="preserve"> (</w:t>
            </w:r>
            <w:r>
              <w:t>January</w:t>
            </w:r>
            <w:r w:rsidR="00A33059">
              <w:t xml:space="preserve"> 200</w:t>
            </w:r>
            <w:r>
              <w:t>5</w:t>
            </w:r>
            <w:r w:rsidR="003B72F0">
              <w:t xml:space="preserve"> – </w:t>
            </w:r>
            <w:r>
              <w:t>June</w:t>
            </w:r>
            <w:r w:rsidR="00A33059">
              <w:t xml:space="preserve"> 20</w:t>
            </w:r>
            <w:r w:rsidR="00906846">
              <w:t>0</w:t>
            </w:r>
            <w:r>
              <w:t>5</w:t>
            </w:r>
            <w:r w:rsidR="003B72F0">
              <w:t>)</w:t>
            </w:r>
          </w:p>
          <w:p w14:paraId="6D61F14F" w14:textId="77777777" w:rsidR="003925B1" w:rsidRDefault="00232549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t>ASIANA Computer</w:t>
            </w:r>
          </w:p>
          <w:p w14:paraId="61734BFF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</w:p>
          <w:p w14:paraId="1F376FD9" w14:textId="77777777" w:rsidR="006451F1" w:rsidRDefault="006451F1" w:rsidP="0054413F">
            <w:pPr>
              <w:pStyle w:val="SubsectionDate"/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Programmer </w:t>
            </w:r>
            <w:proofErr w:type="gramStart"/>
            <w:r>
              <w:rPr>
                <w:rFonts w:cstheme="minorBidi"/>
                <w:lang w:bidi="th-TH"/>
              </w:rPr>
              <w:t>( Contract</w:t>
            </w:r>
            <w:proofErr w:type="gramEnd"/>
            <w:r>
              <w:rPr>
                <w:rFonts w:cstheme="minorBidi"/>
                <w:lang w:bidi="th-TH"/>
              </w:rPr>
              <w:t xml:space="preserve"> )( July 2004 – December 2004)</w:t>
            </w:r>
          </w:p>
          <w:p w14:paraId="2CCA9520" w14:textId="77777777" w:rsidR="006451F1" w:rsidRPr="006451F1" w:rsidRDefault="006451F1" w:rsidP="0053246B">
            <w:pPr>
              <w:pStyle w:val="SubsectionDate"/>
              <w:tabs>
                <w:tab w:val="left" w:pos="7605"/>
              </w:tabs>
              <w:rPr>
                <w:rFonts w:cstheme="minorBidi"/>
                <w:lang w:bidi="th-TH"/>
              </w:rPr>
            </w:pPr>
            <w:r>
              <w:rPr>
                <w:rFonts w:cstheme="minorBidi"/>
                <w:lang w:bidi="th-TH"/>
              </w:rPr>
              <w:t xml:space="preserve">TOT </w:t>
            </w:r>
          </w:p>
        </w:tc>
      </w:tr>
    </w:tbl>
    <w:p w14:paraId="72AE7093" w14:textId="77777777" w:rsidR="005E242C" w:rsidRDefault="005E242C" w:rsidP="0053246B"/>
    <w:sectPr w:rsidR="005E242C" w:rsidSect="005E242C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A18C43" w14:textId="77777777" w:rsidR="005B29C7" w:rsidRDefault="005B29C7">
      <w:pPr>
        <w:spacing w:after="0" w:line="240" w:lineRule="auto"/>
      </w:pPr>
      <w:r>
        <w:separator/>
      </w:r>
    </w:p>
  </w:endnote>
  <w:endnote w:type="continuationSeparator" w:id="0">
    <w:p w14:paraId="009CF1F0" w14:textId="77777777" w:rsidR="005B29C7" w:rsidRDefault="005B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panose1 w:val="02020909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9C6A5" w14:textId="77777777" w:rsidR="00EF3802" w:rsidRDefault="00EF3802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2</w:t>
    </w:r>
    <w:r w:rsidR="00F170A3">
      <w:rPr>
        <w:noProof/>
      </w:rPr>
      <w:fldChar w:fldCharType="end"/>
    </w:r>
    <w:r>
      <w:t xml:space="preserve"> </w:t>
    </w:r>
  </w:p>
  <w:p w14:paraId="66C69ABB" w14:textId="77777777" w:rsidR="005E242C" w:rsidRDefault="005E24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50D87F" w14:textId="77777777" w:rsidR="005E242C" w:rsidRDefault="003B72F0">
    <w:pPr>
      <w:pStyle w:val="FooterRight"/>
    </w:pPr>
    <w:r>
      <w:rPr>
        <w:color w:val="9FB8CD" w:themeColor="accent2"/>
      </w:rPr>
      <w:sym w:font="Wingdings 3" w:char="F07D"/>
    </w:r>
    <w:r>
      <w:t xml:space="preserve"> Page </w:t>
    </w:r>
    <w:r w:rsidR="00F170A3">
      <w:fldChar w:fldCharType="begin"/>
    </w:r>
    <w:r w:rsidR="00F170A3">
      <w:instrText xml:space="preserve"> PAGE  \* Arabic  \* MERGEFORMAT </w:instrText>
    </w:r>
    <w:r w:rsidR="00F170A3">
      <w:fldChar w:fldCharType="separate"/>
    </w:r>
    <w:r w:rsidR="00253D6A">
      <w:rPr>
        <w:noProof/>
      </w:rPr>
      <w:t>3</w:t>
    </w:r>
    <w:r w:rsidR="00F170A3">
      <w:rPr>
        <w:noProof/>
      </w:rPr>
      <w:fldChar w:fldCharType="end"/>
    </w:r>
    <w:r>
      <w:t xml:space="preserve"> | </w:t>
    </w:r>
    <w:sdt>
      <w:sdtPr>
        <w:id w:val="121446365"/>
        <w:placeholder>
          <w:docPart w:val="DBBFA2AFB4E54243BE34DB12A7991565"/>
        </w:placeholder>
        <w:temporary/>
        <w:showingPlcHdr/>
        <w:text/>
      </w:sdtPr>
      <w:sdtEndPr/>
      <w:sdtContent>
        <w:r>
          <w:t>[Type your e-mail address]</w:t>
        </w:r>
      </w:sdtContent>
    </w:sdt>
  </w:p>
  <w:p w14:paraId="0F8E582E" w14:textId="77777777" w:rsidR="005E242C" w:rsidRDefault="005E2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B66FD7" w14:textId="77777777" w:rsidR="005B29C7" w:rsidRDefault="005B29C7">
      <w:pPr>
        <w:spacing w:after="0" w:line="240" w:lineRule="auto"/>
      </w:pPr>
      <w:r>
        <w:separator/>
      </w:r>
    </w:p>
  </w:footnote>
  <w:footnote w:type="continuationSeparator" w:id="0">
    <w:p w14:paraId="63B60216" w14:textId="77777777" w:rsidR="005B29C7" w:rsidRDefault="005B2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7ABFE" w14:textId="77777777" w:rsidR="005E242C" w:rsidRDefault="003B72F0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placeholder>
          <w:docPart w:val="F2CBED3DCB374650B55A45397DFC3EA8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2A1E359F" w14:textId="77777777" w:rsidR="005E242C" w:rsidRDefault="005E242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2BB091" w14:textId="77777777" w:rsidR="005E242C" w:rsidRDefault="003B72F0">
    <w:pPr>
      <w:pStyle w:val="HeaderRight"/>
      <w:jc w:val="lef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939009"/>
        <w:placeholder>
          <w:docPart w:val="EC83C6D3015E4832BCD05BD52C0F56BC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013FA8">
          <w:rPr>
            <w:rFonts w:cs="Angsana New" w:hint="cs"/>
            <w:lang w:bidi="th-TH"/>
          </w:rPr>
          <w:t>Mr. Rattapol Apipoltanakorn</w:t>
        </w:r>
      </w:sdtContent>
    </w:sdt>
  </w:p>
  <w:p w14:paraId="14219381" w14:textId="77777777" w:rsidR="005E242C" w:rsidRDefault="005E24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 w15:restartNumberingAfterBreak="0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628BAD" w:themeColor="accent2" w:themeShade="BF"/>
      </w:rPr>
    </w:lvl>
  </w:abstractNum>
  <w:abstractNum w:abstractNumId="6" w15:restartNumberingAfterBreak="0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808080" w:themeColor="background1" w:themeShade="80"/>
      </w:rPr>
    </w:lvl>
  </w:abstractNum>
  <w:abstractNum w:abstractNumId="7" w15:restartNumberingAfterBreak="0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 w15:restartNumberingAfterBreak="0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628BAD" w:themeColor="accent2" w:themeShade="BF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0"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applyBreakingRules/>
    <w:doNotWrapTextWithPunct/>
    <w:doNotUseEastAsianBreakRules/>
    <w:growAutofi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0B7D"/>
    <w:rsid w:val="00013FA8"/>
    <w:rsid w:val="00093337"/>
    <w:rsid w:val="000D7C15"/>
    <w:rsid w:val="000E18CE"/>
    <w:rsid w:val="00106E63"/>
    <w:rsid w:val="00111F6D"/>
    <w:rsid w:val="0012420A"/>
    <w:rsid w:val="00186484"/>
    <w:rsid w:val="001B50EB"/>
    <w:rsid w:val="00232549"/>
    <w:rsid w:val="0024221C"/>
    <w:rsid w:val="00253D6A"/>
    <w:rsid w:val="002A3944"/>
    <w:rsid w:val="002D094E"/>
    <w:rsid w:val="00333A70"/>
    <w:rsid w:val="0036175A"/>
    <w:rsid w:val="00373526"/>
    <w:rsid w:val="003925B1"/>
    <w:rsid w:val="003B0954"/>
    <w:rsid w:val="003B72F0"/>
    <w:rsid w:val="003F567F"/>
    <w:rsid w:val="00414802"/>
    <w:rsid w:val="00440E70"/>
    <w:rsid w:val="00452200"/>
    <w:rsid w:val="004B4499"/>
    <w:rsid w:val="004C5E79"/>
    <w:rsid w:val="0053246B"/>
    <w:rsid w:val="0054413F"/>
    <w:rsid w:val="00544B8C"/>
    <w:rsid w:val="00561C75"/>
    <w:rsid w:val="00575AD4"/>
    <w:rsid w:val="005B29C7"/>
    <w:rsid w:val="005D546F"/>
    <w:rsid w:val="005E242C"/>
    <w:rsid w:val="00615442"/>
    <w:rsid w:val="00624E96"/>
    <w:rsid w:val="006433DF"/>
    <w:rsid w:val="006451F1"/>
    <w:rsid w:val="00690B7D"/>
    <w:rsid w:val="006C35F7"/>
    <w:rsid w:val="006E55E5"/>
    <w:rsid w:val="006F3063"/>
    <w:rsid w:val="00743C41"/>
    <w:rsid w:val="007E20EB"/>
    <w:rsid w:val="00842EC4"/>
    <w:rsid w:val="0084655C"/>
    <w:rsid w:val="00853F4C"/>
    <w:rsid w:val="00896916"/>
    <w:rsid w:val="008A3B0D"/>
    <w:rsid w:val="008A6A8D"/>
    <w:rsid w:val="00906846"/>
    <w:rsid w:val="0092393E"/>
    <w:rsid w:val="00930892"/>
    <w:rsid w:val="009A61A9"/>
    <w:rsid w:val="00A0691F"/>
    <w:rsid w:val="00A30254"/>
    <w:rsid w:val="00A33059"/>
    <w:rsid w:val="00A43469"/>
    <w:rsid w:val="00A824F2"/>
    <w:rsid w:val="00AD5648"/>
    <w:rsid w:val="00B3288A"/>
    <w:rsid w:val="00B3774E"/>
    <w:rsid w:val="00B642F8"/>
    <w:rsid w:val="00BD24EF"/>
    <w:rsid w:val="00BE1325"/>
    <w:rsid w:val="00BF10B4"/>
    <w:rsid w:val="00C22B10"/>
    <w:rsid w:val="00C47612"/>
    <w:rsid w:val="00C56803"/>
    <w:rsid w:val="00C568BA"/>
    <w:rsid w:val="00C71286"/>
    <w:rsid w:val="00C75764"/>
    <w:rsid w:val="00CF6EA9"/>
    <w:rsid w:val="00D06A4F"/>
    <w:rsid w:val="00D143E3"/>
    <w:rsid w:val="00D4285B"/>
    <w:rsid w:val="00D65F28"/>
    <w:rsid w:val="00DD32F1"/>
    <w:rsid w:val="00DE266C"/>
    <w:rsid w:val="00E4148B"/>
    <w:rsid w:val="00E710E2"/>
    <w:rsid w:val="00EF3802"/>
    <w:rsid w:val="00F170A3"/>
    <w:rsid w:val="00F44219"/>
    <w:rsid w:val="00F842B7"/>
    <w:rsid w:val="00F8454B"/>
    <w:rsid w:val="00FA2465"/>
    <w:rsid w:val="00FB2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6EB28F2"/>
  <w15:docId w15:val="{621A39A8-A00B-4294-BA96-D2C91F42D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36" w:unhideWhenUsed="1" w:qFormat="1"/>
    <w:lsdException w:name="List Bullet 3" w:semiHidden="1" w:uiPriority="36" w:unhideWhenUsed="1" w:qFormat="1"/>
    <w:lsdException w:name="List Bullet 4" w:semiHidden="1" w:uiPriority="36" w:unhideWhenUsed="1" w:qFormat="1"/>
    <w:lsdException w:name="List Bullet 5" w:semiHidden="1" w:uiPriority="36" w:unhideWhenUsed="1" w:qFormat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4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Placeholder Text" w:semiHidden="1"/>
    <w:lsdException w:name="No Spacing" w:qFormat="1"/>
    <w:lsdException w:name="Light Shading" w:uiPriority="40"/>
    <w:lsdException w:name="Light List" w:uiPriority="40"/>
    <w:lsdException w:name="Light Grid" w:uiPriority="40"/>
    <w:lsdException w:name="Medium Shading 1" w:uiPriority="40"/>
    <w:lsdException w:name="Medium Shading 2" w:uiPriority="40"/>
    <w:lsdException w:name="Medium List 1" w:uiPriority="40"/>
    <w:lsdException w:name="Medium List 2" w:uiPriority="40"/>
    <w:lsdException w:name="Medium Grid 1" w:uiPriority="40"/>
    <w:lsdException w:name="Medium Grid 2" w:uiPriority="40"/>
    <w:lsdException w:name="Medium Grid 3" w:uiPriority="40"/>
    <w:lsdException w:name="Dark List" w:uiPriority="40"/>
    <w:lsdException w:name="Colorful Shading" w:uiPriority="40"/>
    <w:lsdException w:name="Colorful List" w:uiPriority="40"/>
    <w:lsdException w:name="Colorful Grid" w:uiPriority="40"/>
    <w:lsdException w:name="Light Shading Accent 1" w:uiPriority="41"/>
    <w:lsdException w:name="Light List Accent 1" w:uiPriority="41"/>
    <w:lsdException w:name="Light Grid Accent 1" w:uiPriority="41"/>
    <w:lsdException w:name="Medium Shading 1 Accent 1" w:uiPriority="41"/>
    <w:lsdException w:name="Medium Shading 2 Accent 1" w:uiPriority="41"/>
    <w:lsdException w:name="Medium List 1 Accent 1" w:uiPriority="4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5E242C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42C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42C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42C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42C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42C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42C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42C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42C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E242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basedOn w:val="Normal"/>
    <w:link w:val="NoSpacingChar"/>
    <w:uiPriority w:val="99"/>
    <w:qFormat/>
    <w:rsid w:val="005E242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5E242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4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42C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5E242C"/>
    <w:pPr>
      <w:numPr>
        <w:numId w:val="2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5E242C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5E242C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5E242C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5E242C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42C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unhideWhenUsed/>
    <w:qFormat/>
    <w:rsid w:val="005E242C"/>
    <w:pPr>
      <w:numPr>
        <w:numId w:val="22"/>
      </w:numPr>
      <w:spacing w:after="120"/>
      <w:contextualSpacing/>
    </w:pPr>
  </w:style>
  <w:style w:type="character" w:styleId="Hyperlink">
    <w:name w:val="Hyperlink"/>
    <w:basedOn w:val="DefaultParagraphFont"/>
    <w:uiPriority w:val="99"/>
    <w:unhideWhenUsed/>
    <w:rsid w:val="005E242C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5E242C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5E242C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5E242C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5E242C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E242C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42C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42C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42C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42C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42C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42C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42C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5E242C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5E242C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42C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5E242C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unhideWhenUsed/>
    <w:qFormat/>
    <w:rsid w:val="005E242C"/>
    <w:pPr>
      <w:numPr>
        <w:numId w:val="23"/>
      </w:numPr>
      <w:spacing w:after="120"/>
      <w:contextualSpacing/>
    </w:pPr>
  </w:style>
  <w:style w:type="paragraph" w:styleId="ListBullet4">
    <w:name w:val="List Bullet 4"/>
    <w:basedOn w:val="Normal"/>
    <w:uiPriority w:val="36"/>
    <w:unhideWhenUsed/>
    <w:qFormat/>
    <w:rsid w:val="005E242C"/>
    <w:pPr>
      <w:numPr>
        <w:numId w:val="24"/>
      </w:numPr>
      <w:spacing w:after="120"/>
      <w:contextualSpacing/>
    </w:pPr>
  </w:style>
  <w:style w:type="paragraph" w:styleId="ListBullet5">
    <w:name w:val="List Bullet 5"/>
    <w:basedOn w:val="Normal"/>
    <w:uiPriority w:val="36"/>
    <w:unhideWhenUsed/>
    <w:qFormat/>
    <w:rsid w:val="005E242C"/>
    <w:pPr>
      <w:numPr>
        <w:numId w:val="25"/>
      </w:numPr>
      <w:spacing w:after="120"/>
      <w:contextualSpacing/>
    </w:pPr>
  </w:style>
  <w:style w:type="character" w:styleId="Strong">
    <w:name w:val="Strong"/>
    <w:uiPriority w:val="22"/>
    <w:qFormat/>
    <w:rsid w:val="005E242C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5E242C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5E242C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5E242C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2"/>
    <w:unhideWhenUsed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5E242C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5E242C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5E242C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5E242C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5E242C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5E242C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semiHidden/>
    <w:rsid w:val="005E242C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5E242C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5E242C"/>
    <w:rPr>
      <w:b w:val="0"/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5E242C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5E242C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5E242C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5E242C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unhideWhenUsed/>
    <w:qFormat/>
    <w:rsid w:val="005E242C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unhideWhenUsed/>
    <w:qFormat/>
    <w:rsid w:val="005E242C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unhideWhenUsed/>
    <w:qFormat/>
    <w:rsid w:val="005E242C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unhideWhenUsed/>
    <w:qFormat/>
    <w:rsid w:val="005E242C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  <w:style w:type="paragraph" w:customStyle="1" w:styleId="RecipientsName">
    <w:name w:val="Recipient's Name"/>
    <w:basedOn w:val="NoSpacing"/>
    <w:uiPriority w:val="1"/>
    <w:qFormat/>
    <w:rsid w:val="005E242C"/>
    <w:pPr>
      <w:jc w:val="right"/>
    </w:pPr>
    <w:rPr>
      <w:rFonts w:asciiTheme="majorHAnsi" w:hAnsiTheme="majorHAnsi"/>
      <w:noProof/>
      <w:color w:val="525A7D" w:themeColor="accent1" w:themeShade="BF"/>
      <w:sz w:val="36"/>
      <w:szCs w:val="36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ible6666@hot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Program%20Files\Microsoft%20Office\Templates\1033\Origin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8371E6856374EF3BF3166921E646C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8E8C-7C4B-46AB-89DD-E1761FC3A96A}"/>
      </w:docPartPr>
      <w:docPartBody>
        <w:p w:rsidR="00C31381" w:rsidRDefault="00B0030B">
          <w:pPr>
            <w:pStyle w:val="58371E6856374EF3BF3166921E646CAB"/>
          </w:pPr>
          <w:r>
            <w:t>[Type your name]</w:t>
          </w:r>
        </w:p>
      </w:docPartBody>
    </w:docPart>
    <w:docPart>
      <w:docPartPr>
        <w:name w:val="F2CBED3DCB374650B55A45397DFC3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FBCF0A-2446-44C8-8569-57C584FB7E9A}"/>
      </w:docPartPr>
      <w:docPartBody>
        <w:p w:rsidR="00C31381" w:rsidRDefault="00B0030B">
          <w:pPr>
            <w:pStyle w:val="F2CBED3DCB374650B55A45397DFC3EA8"/>
          </w:pPr>
          <w:r>
            <w:t>[Type the author name]</w:t>
          </w:r>
        </w:p>
      </w:docPartBody>
    </w:docPart>
    <w:docPart>
      <w:docPartPr>
        <w:name w:val="EC83C6D3015E4832BCD05BD52C0F5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4C774-086F-425F-BF70-FF09CA3A4848}"/>
      </w:docPartPr>
      <w:docPartBody>
        <w:p w:rsidR="00C31381" w:rsidRDefault="00B0030B">
          <w:pPr>
            <w:pStyle w:val="EC83C6D3015E4832BCD05BD52C0F56BC"/>
          </w:pPr>
          <w:r>
            <w:t>[Type the author name]</w:t>
          </w:r>
        </w:p>
      </w:docPartBody>
    </w:docPart>
    <w:docPart>
      <w:docPartPr>
        <w:name w:val="DBBFA2AFB4E54243BE34DB12A7991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9BB42B-21C7-489E-B1BB-2D5950D0BAFB}"/>
      </w:docPartPr>
      <w:docPartBody>
        <w:p w:rsidR="00C31381" w:rsidRDefault="00B0030B">
          <w:pPr>
            <w:pStyle w:val="DBBFA2AFB4E54243BE34DB12A7991565"/>
          </w:pPr>
          <w:r>
            <w:t>[Type your e-mail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4D"/>
    <w:family w:val="decorative"/>
    <w:pitch w:val="variable"/>
    <w:sig w:usb0="00000003" w:usb1="00000000" w:usb2="00000000" w:usb3="00000000" w:csb0="80000001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HGMinchoE">
    <w:altName w:val="HG明朝E"/>
    <w:panose1 w:val="02020909000000000000"/>
    <w:charset w:val="80"/>
    <w:family w:val="roman"/>
    <w:notTrueType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6E6F"/>
    <w:rsid w:val="00097396"/>
    <w:rsid w:val="00110DD1"/>
    <w:rsid w:val="00116E6F"/>
    <w:rsid w:val="001832EC"/>
    <w:rsid w:val="001D6277"/>
    <w:rsid w:val="0021195E"/>
    <w:rsid w:val="002349BB"/>
    <w:rsid w:val="00521859"/>
    <w:rsid w:val="006362C7"/>
    <w:rsid w:val="00691047"/>
    <w:rsid w:val="006F4ED2"/>
    <w:rsid w:val="00753152"/>
    <w:rsid w:val="00971AE7"/>
    <w:rsid w:val="009972AE"/>
    <w:rsid w:val="00B0030B"/>
    <w:rsid w:val="00C31381"/>
    <w:rsid w:val="00F9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3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C31381"/>
    <w:rPr>
      <w:color w:val="808080"/>
    </w:rPr>
  </w:style>
  <w:style w:type="paragraph" w:customStyle="1" w:styleId="8309D81505FB481E8633CDAD735F0303">
    <w:name w:val="8309D81505FB481E8633CDAD735F0303"/>
    <w:rsid w:val="00C31381"/>
  </w:style>
  <w:style w:type="paragraph" w:customStyle="1" w:styleId="58371E6856374EF3BF3166921E646CAB">
    <w:name w:val="58371E6856374EF3BF3166921E646CAB"/>
    <w:rsid w:val="00C31381"/>
  </w:style>
  <w:style w:type="paragraph" w:customStyle="1" w:styleId="5D38C50151C7465099B5F461A2B1A4ED">
    <w:name w:val="5D38C50151C7465099B5F461A2B1A4ED"/>
    <w:rsid w:val="00C31381"/>
  </w:style>
  <w:style w:type="paragraph" w:customStyle="1" w:styleId="2F45C7D1559348F49F4343235B68C473">
    <w:name w:val="2F45C7D1559348F49F4343235B68C473"/>
    <w:rsid w:val="00C31381"/>
  </w:style>
  <w:style w:type="paragraph" w:customStyle="1" w:styleId="1B3A7AB6682D4EAAA4E85673B262EC0E">
    <w:name w:val="1B3A7AB6682D4EAAA4E85673B262EC0E"/>
    <w:rsid w:val="00C31381"/>
  </w:style>
  <w:style w:type="paragraph" w:customStyle="1" w:styleId="853292ACDF94433B965CEDF5061098E6">
    <w:name w:val="853292ACDF94433B965CEDF5061098E6"/>
    <w:rsid w:val="00C31381"/>
  </w:style>
  <w:style w:type="paragraph" w:customStyle="1" w:styleId="A1E2F7BBCBF4478E9DD435F78D65B672">
    <w:name w:val="A1E2F7BBCBF4478E9DD435F78D65B672"/>
    <w:rsid w:val="00C31381"/>
  </w:style>
  <w:style w:type="paragraph" w:customStyle="1" w:styleId="D4D35AB276A84C3480FED5FA3B6BC932">
    <w:name w:val="D4D35AB276A84C3480FED5FA3B6BC932"/>
    <w:rsid w:val="00C31381"/>
  </w:style>
  <w:style w:type="paragraph" w:customStyle="1" w:styleId="F2CBED3DCB374650B55A45397DFC3EA8">
    <w:name w:val="F2CBED3DCB374650B55A45397DFC3EA8"/>
    <w:rsid w:val="00C31381"/>
  </w:style>
  <w:style w:type="paragraph" w:customStyle="1" w:styleId="EC83C6D3015E4832BCD05BD52C0F56BC">
    <w:name w:val="EC83C6D3015E4832BCD05BD52C0F56BC"/>
    <w:rsid w:val="00C31381"/>
  </w:style>
  <w:style w:type="paragraph" w:customStyle="1" w:styleId="B3029963C4E343B48C8E4A653EB843B3">
    <w:name w:val="B3029963C4E343B48C8E4A653EB843B3"/>
    <w:rsid w:val="00C31381"/>
  </w:style>
  <w:style w:type="paragraph" w:customStyle="1" w:styleId="DBBFA2AFB4E54243BE34DB12A7991565">
    <w:name w:val="DBBFA2AFB4E54243BE34DB12A7991565"/>
    <w:rsid w:val="00C31381"/>
  </w:style>
  <w:style w:type="paragraph" w:customStyle="1" w:styleId="B84D5498903141B893A0F2A2D777B88F">
    <w:name w:val="B84D5498903141B893A0F2A2D777B88F"/>
    <w:rsid w:val="00116E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tns:customPropertyEditors xmlns:tns="http://schemas.microsoft.com/office/2006/customDocumentInformationPanel">
  <tns:showOnOpen/>
  <tns:defaultPropertyEditorNamespace/>
</tns:customPropertyEditors>
</file>

<file path=customXml/itemProps1.xml><?xml version="1.0" encoding="utf-8"?>
<ds:datastoreItem xmlns:ds="http://schemas.openxmlformats.org/officeDocument/2006/customXml" ds:itemID="{63361B41-9EA9-4B18-B598-1F4C6C2537EB}">
  <ds:schemaRefs>
    <ds:schemaRef ds:uri="http://schemas.microsoft.com/office/2006/customDocumentInformationPan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C:\Program Files\Microsoft Office\Templates\1033\OriginResume.Dotx</Template>
  <TotalTime>107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Mr. Rattapol Apipoltanakorn</dc:creator>
  <cp:lastModifiedBy>Rattapol Apipoltanakorn</cp:lastModifiedBy>
  <cp:revision>8</cp:revision>
  <cp:lastPrinted>2012-07-16T02:53:00Z</cp:lastPrinted>
  <dcterms:created xsi:type="dcterms:W3CDTF">2016-03-08T14:23:00Z</dcterms:created>
  <dcterms:modified xsi:type="dcterms:W3CDTF">2020-01-26T14:35:00Z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LCID">
    <vt:i4>1033</vt:i4>
  </property>
  <property fmtid="{D5CDD505-2E9C-101B-9397-08002B2CF9AE}" pid="3" name="_Version">
    <vt:lpwstr>0809</vt:lpwstr>
  </property>
</Properties>
</file>